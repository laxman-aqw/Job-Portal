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D16D" w14:textId="77777777" w:rsidR="000D21AF" w:rsidRPr="000D21AF" w:rsidRDefault="00FB1F43" w:rsidP="001300A3">
      <w:pPr>
        <w:pStyle w:val="Title"/>
        <w:pBdr>
          <w:bottom w:val="single" w:sz="8" w:space="0" w:color="4F81BD" w:themeColor="accent1"/>
        </w:pBdr>
        <w:spacing w:after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8910" wp14:editId="550CF271">
                <wp:simplePos x="0" y="0"/>
                <wp:positionH relativeFrom="column">
                  <wp:posOffset>-76200</wp:posOffset>
                </wp:positionH>
                <wp:positionV relativeFrom="paragraph">
                  <wp:posOffset>-91440</wp:posOffset>
                </wp:positionV>
                <wp:extent cx="5615940" cy="14935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4935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11BF3" id="Rectangle 2" o:spid="_x0000_s1026" style="position:absolute;margin-left:-6pt;margin-top:-7.2pt;width:442.2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" filled="f" strokecolor="black [3200]" strokeweight="1pt"/>
            </w:pict>
          </mc:Fallback>
        </mc:AlternateContent>
      </w:r>
      <w:r w:rsidR="00AD5B26" w:rsidRPr="000D21AF">
        <w:rPr>
          <w:rFonts w:ascii="Times New Roman" w:hAnsi="Times New Roman" w:cs="Times New Roman"/>
          <w:color w:val="auto"/>
        </w:rPr>
        <w:t>Kathmandu Shiksha Multiple Campus</w:t>
      </w:r>
    </w:p>
    <w:p w14:paraId="011B0B6F" w14:textId="666974F0" w:rsidR="002E4728" w:rsidRPr="000D21AF" w:rsidRDefault="00AD5B26" w:rsidP="00130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1AF">
        <w:rPr>
          <w:rFonts w:ascii="Times New Roman" w:hAnsi="Times New Roman" w:cs="Times New Roman"/>
          <w:sz w:val="24"/>
          <w:szCs w:val="24"/>
        </w:rPr>
        <w:t>Log sheet of:</w:t>
      </w:r>
      <w:r w:rsidR="00E41832">
        <w:rPr>
          <w:rFonts w:ascii="Times New Roman" w:hAnsi="Times New Roman" w:cs="Times New Roman"/>
          <w:sz w:val="24"/>
          <w:szCs w:val="24"/>
        </w:rPr>
        <w:t xml:space="preserve"> (Rojgar Chowk) Job Portal</w:t>
      </w:r>
    </w:p>
    <w:p w14:paraId="059243B8" w14:textId="77777777" w:rsidR="002E4728" w:rsidRPr="000D21AF" w:rsidRDefault="00AD5B26" w:rsidP="00130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1AF">
        <w:rPr>
          <w:rFonts w:ascii="Times New Roman" w:hAnsi="Times New Roman" w:cs="Times New Roman"/>
          <w:sz w:val="24"/>
          <w:szCs w:val="24"/>
        </w:rPr>
        <w:t>BCA</w:t>
      </w:r>
      <w:r w:rsidR="000D21AF">
        <w:rPr>
          <w:rFonts w:ascii="Times New Roman" w:hAnsi="Times New Roman" w:cs="Times New Roman"/>
          <w:sz w:val="24"/>
          <w:szCs w:val="24"/>
        </w:rPr>
        <w:t>:</w:t>
      </w:r>
      <w:r w:rsidRPr="000D21AF">
        <w:rPr>
          <w:rFonts w:ascii="Times New Roman" w:hAnsi="Times New Roman" w:cs="Times New Roman"/>
          <w:sz w:val="24"/>
          <w:szCs w:val="24"/>
        </w:rPr>
        <w:t xml:space="preserve"> 6</w:t>
      </w:r>
      <w:r w:rsidR="000D21AF" w:rsidRPr="000D21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D21AF"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573CABA2" w14:textId="77777777" w:rsidR="002E4728" w:rsidRDefault="00AD5B26" w:rsidP="001300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1AF">
        <w:rPr>
          <w:rFonts w:ascii="Times New Roman" w:hAnsi="Times New Roman" w:cs="Times New Roman"/>
          <w:sz w:val="24"/>
          <w:szCs w:val="24"/>
        </w:rPr>
        <w:t>Supervisor: Akhilesh Yadav</w:t>
      </w:r>
    </w:p>
    <w:p w14:paraId="4D913742" w14:textId="77777777" w:rsidR="000D21AF" w:rsidRPr="000D21AF" w:rsidRDefault="000D21AF" w:rsidP="000D21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2790"/>
        <w:gridCol w:w="2250"/>
        <w:gridCol w:w="1602"/>
      </w:tblGrid>
      <w:tr w:rsidR="000D21AF" w:rsidRPr="000D21AF" w14:paraId="4E07480D" w14:textId="77777777" w:rsidTr="000D21AF">
        <w:tc>
          <w:tcPr>
            <w:tcW w:w="648" w:type="dxa"/>
          </w:tcPr>
          <w:p w14:paraId="5701AB8D" w14:textId="77777777" w:rsidR="002E4728" w:rsidRPr="000D21AF" w:rsidRDefault="00AD5B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1350" w:type="dxa"/>
          </w:tcPr>
          <w:p w14:paraId="761F327C" w14:textId="77777777" w:rsidR="002E4728" w:rsidRPr="000D21AF" w:rsidRDefault="00AD5B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14:paraId="25E0BF53" w14:textId="77777777" w:rsidR="002E4728" w:rsidRPr="000D21AF" w:rsidRDefault="00AD5B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Description</w:t>
            </w:r>
          </w:p>
        </w:tc>
        <w:tc>
          <w:tcPr>
            <w:tcW w:w="2250" w:type="dxa"/>
          </w:tcPr>
          <w:p w14:paraId="3A18ABCB" w14:textId="77777777" w:rsidR="002E4728" w:rsidRPr="000D21AF" w:rsidRDefault="00AD5B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 / Suggestion</w:t>
            </w:r>
          </w:p>
        </w:tc>
        <w:tc>
          <w:tcPr>
            <w:tcW w:w="1602" w:type="dxa"/>
          </w:tcPr>
          <w:p w14:paraId="5F836003" w14:textId="77777777" w:rsidR="002E4728" w:rsidRPr="000D21AF" w:rsidRDefault="00AD5B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D21AF" w:rsidRPr="000D21AF" w14:paraId="2BBD4FB1" w14:textId="77777777" w:rsidTr="000D21AF">
        <w:tc>
          <w:tcPr>
            <w:tcW w:w="648" w:type="dxa"/>
          </w:tcPr>
          <w:p w14:paraId="08640952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C6462A" w14:textId="7B9E88CF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2081-10-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17E75A6" w14:textId="77BDA789" w:rsidR="00E41832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Confusion in deciding user authentication flow</w:t>
            </w:r>
          </w:p>
        </w:tc>
        <w:tc>
          <w:tcPr>
            <w:tcW w:w="2250" w:type="dxa"/>
          </w:tcPr>
          <w:p w14:paraId="7B744A94" w14:textId="49D16844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Supervisor suggested using JWT for sessions and OTP for first-time registration</w:t>
            </w:r>
          </w:p>
        </w:tc>
        <w:tc>
          <w:tcPr>
            <w:tcW w:w="1602" w:type="dxa"/>
          </w:tcPr>
          <w:p w14:paraId="375DFCF0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211C3270" w14:textId="77777777" w:rsidTr="000D21AF">
        <w:tc>
          <w:tcPr>
            <w:tcW w:w="648" w:type="dxa"/>
          </w:tcPr>
          <w:p w14:paraId="18A6FE3D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97421D5" w14:textId="30132023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2081-10-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90" w:type="dxa"/>
          </w:tcPr>
          <w:p w14:paraId="5742C0A5" w14:textId="4E483476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esume-based job matching algorithm not giving accurate results</w:t>
            </w:r>
          </w:p>
        </w:tc>
        <w:tc>
          <w:tcPr>
            <w:tcW w:w="2250" w:type="dxa"/>
          </w:tcPr>
          <w:p w14:paraId="368C72B1" w14:textId="77777777" w:rsidR="002E4728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41832" w:rsidRPr="00E41832">
              <w:t xml:space="preserve"> </w:t>
            </w:r>
            <w:r w:rsidR="00E41832" w:rsidRPr="00E41832">
              <w:rPr>
                <w:rFonts w:ascii="Times New Roman" w:hAnsi="Times New Roman" w:cs="Times New Roman"/>
                <w:sz w:val="24"/>
                <w:szCs w:val="24"/>
              </w:rPr>
              <w:t>Suggested switching from TF-IDF to Naïve Bayes for better category classification</w:t>
            </w:r>
          </w:p>
          <w:p w14:paraId="36E552BB" w14:textId="701BE4E6" w:rsidR="00E41832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6A3B324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7668A408" w14:textId="77777777" w:rsidTr="000D21AF">
        <w:tc>
          <w:tcPr>
            <w:tcW w:w="648" w:type="dxa"/>
          </w:tcPr>
          <w:p w14:paraId="51C7BBAB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67765CF" w14:textId="5A037E22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2081-11-0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5D89BC78" w14:textId="14CD618D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Difficulty designing class relationships for diagram generation</w:t>
            </w:r>
          </w:p>
        </w:tc>
        <w:tc>
          <w:tcPr>
            <w:tcW w:w="2250" w:type="dxa"/>
          </w:tcPr>
          <w:p w14:paraId="0810349E" w14:textId="16D8A6A0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 xml:space="preserve">Supervisor recommended using object modeling and </w:t>
            </w:r>
            <w:proofErr w:type="spellStart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PlantUML</w:t>
            </w:r>
            <w:proofErr w:type="spellEnd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 xml:space="preserve"> for clarity</w:t>
            </w:r>
          </w:p>
        </w:tc>
        <w:tc>
          <w:tcPr>
            <w:tcW w:w="1602" w:type="dxa"/>
          </w:tcPr>
          <w:p w14:paraId="70BF4FE3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58E959C0" w14:textId="77777777" w:rsidTr="000D21AF">
        <w:tc>
          <w:tcPr>
            <w:tcW w:w="648" w:type="dxa"/>
          </w:tcPr>
          <w:p w14:paraId="2769CEC1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212D81BB" w14:textId="2EEA67EF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2081-11-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69D69E93" w14:textId="05314EA9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AI quiz scores not aligning with user expectations</w:t>
            </w:r>
          </w:p>
        </w:tc>
        <w:tc>
          <w:tcPr>
            <w:tcW w:w="2250" w:type="dxa"/>
          </w:tcPr>
          <w:p w14:paraId="698E5DB8" w14:textId="07A27F49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ecommended adding improvement tips with each quiz result for clarity and usefulness</w:t>
            </w:r>
          </w:p>
        </w:tc>
        <w:tc>
          <w:tcPr>
            <w:tcW w:w="1602" w:type="dxa"/>
          </w:tcPr>
          <w:p w14:paraId="15AE4067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300D2DC4" w14:textId="77777777" w:rsidTr="000D21AF">
        <w:tc>
          <w:tcPr>
            <w:tcW w:w="648" w:type="dxa"/>
          </w:tcPr>
          <w:p w14:paraId="0B250CA5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2762CD04" w14:textId="6DCA9E9B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2081-12-0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45FD957" w14:textId="7F3E5DB9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Recruiter dashboard not loading applicant data</w:t>
            </w:r>
          </w:p>
        </w:tc>
        <w:tc>
          <w:tcPr>
            <w:tcW w:w="2250" w:type="dxa"/>
          </w:tcPr>
          <w:p w14:paraId="3C218BA3" w14:textId="446AEFFA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 xml:space="preserve">Found issue with population in Mongoose query; </w:t>
            </w:r>
            <w:proofErr w:type="gramStart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added .populate</w:t>
            </w:r>
            <w:proofErr w:type="gramEnd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1602" w:type="dxa"/>
          </w:tcPr>
          <w:p w14:paraId="6DF6CC6C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7FE76BEC" w14:textId="77777777" w:rsidTr="000D21AF">
        <w:tc>
          <w:tcPr>
            <w:tcW w:w="648" w:type="dxa"/>
          </w:tcPr>
          <w:p w14:paraId="04A18CA7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449D8AFB" w14:textId="35C07DFD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2081-12-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14:paraId="6AE98E61" w14:textId="77FF0A1F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ndustry insight data not updating regularly</w:t>
            </w:r>
          </w:p>
        </w:tc>
        <w:tc>
          <w:tcPr>
            <w:tcW w:w="2250" w:type="dxa"/>
          </w:tcPr>
          <w:p w14:paraId="1D081F38" w14:textId="4ADF84D7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 xml:space="preserve">Suggested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CORN to update data automatically.</w:t>
            </w:r>
          </w:p>
        </w:tc>
        <w:tc>
          <w:tcPr>
            <w:tcW w:w="1602" w:type="dxa"/>
          </w:tcPr>
          <w:p w14:paraId="5BA2641C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68CD58BE" w14:textId="77777777" w:rsidTr="000D21AF">
        <w:tc>
          <w:tcPr>
            <w:tcW w:w="648" w:type="dxa"/>
          </w:tcPr>
          <w:p w14:paraId="6C243032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4359EAEB" w14:textId="1B84387A" w:rsidR="002E4728" w:rsidRPr="000D21AF" w:rsidRDefault="000D2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2082-01-</w:t>
            </w:r>
            <w:r w:rsidR="00E4183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90" w:type="dxa"/>
          </w:tcPr>
          <w:p w14:paraId="6B9623D8" w14:textId="183C4D4A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Job status not toggling from visible to hidden properly</w:t>
            </w:r>
          </w:p>
        </w:tc>
        <w:tc>
          <w:tcPr>
            <w:tcW w:w="2250" w:type="dxa"/>
          </w:tcPr>
          <w:p w14:paraId="79E9F393" w14:textId="5A761628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Added update route with proper visibility toggle and patch method</w:t>
            </w:r>
          </w:p>
        </w:tc>
        <w:tc>
          <w:tcPr>
            <w:tcW w:w="1602" w:type="dxa"/>
          </w:tcPr>
          <w:p w14:paraId="1F325400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274FD7BE" w14:textId="77777777" w:rsidTr="000D21AF">
        <w:tc>
          <w:tcPr>
            <w:tcW w:w="648" w:type="dxa"/>
          </w:tcPr>
          <w:p w14:paraId="28D25B93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290FD51E" w14:textId="251BBB6F" w:rsidR="002E4728" w:rsidRPr="000D21AF" w:rsidRDefault="000D21AF" w:rsidP="000D2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2082-2-</w:t>
            </w:r>
            <w:r w:rsidR="009278E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90" w:type="dxa"/>
          </w:tcPr>
          <w:p w14:paraId="5F6FBB02" w14:textId="571F49FD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Quiz component slow on load</w:t>
            </w:r>
          </w:p>
        </w:tc>
        <w:tc>
          <w:tcPr>
            <w:tcW w:w="2250" w:type="dxa"/>
          </w:tcPr>
          <w:p w14:paraId="5C663722" w14:textId="6191022B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Supervisor recommended optimizing question generation and using loading skeletons</w:t>
            </w:r>
          </w:p>
        </w:tc>
        <w:tc>
          <w:tcPr>
            <w:tcW w:w="1602" w:type="dxa"/>
          </w:tcPr>
          <w:p w14:paraId="585DF369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1AF" w:rsidRPr="000D21AF" w14:paraId="5D6BD20B" w14:textId="77777777" w:rsidTr="000D21AF">
        <w:tc>
          <w:tcPr>
            <w:tcW w:w="648" w:type="dxa"/>
          </w:tcPr>
          <w:p w14:paraId="3D144A46" w14:textId="77777777" w:rsidR="002E4728" w:rsidRPr="000D21AF" w:rsidRDefault="00AD5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1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4E722663" w14:textId="4BFDA75F" w:rsidR="002E4728" w:rsidRPr="000D21AF" w:rsidRDefault="000D2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2082-0</w:t>
            </w:r>
            <w:r w:rsidR="009278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8E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90" w:type="dxa"/>
          </w:tcPr>
          <w:p w14:paraId="0C377E55" w14:textId="70438F83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Company cannot view filtered list of their posted jobs</w:t>
            </w:r>
          </w:p>
        </w:tc>
        <w:tc>
          <w:tcPr>
            <w:tcW w:w="2250" w:type="dxa"/>
          </w:tcPr>
          <w:p w14:paraId="47F6389A" w14:textId="717A0A5F" w:rsidR="002E4728" w:rsidRPr="000D21AF" w:rsidRDefault="00E41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32">
              <w:rPr>
                <w:rFonts w:ascii="Times New Roman" w:hAnsi="Times New Roman" w:cs="Times New Roman"/>
                <w:sz w:val="24"/>
                <w:szCs w:val="24"/>
              </w:rPr>
              <w:t>Suggested adding a dedicated route with filter by recruiter ID</w:t>
            </w:r>
          </w:p>
        </w:tc>
        <w:tc>
          <w:tcPr>
            <w:tcW w:w="1602" w:type="dxa"/>
          </w:tcPr>
          <w:p w14:paraId="4BE64EDA" w14:textId="77777777" w:rsidR="002E4728" w:rsidRPr="000D21AF" w:rsidRDefault="002E4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EC" w:rsidRPr="000D21AF" w14:paraId="638D5E2A" w14:textId="77777777" w:rsidTr="000D21AF">
        <w:tc>
          <w:tcPr>
            <w:tcW w:w="648" w:type="dxa"/>
          </w:tcPr>
          <w:p w14:paraId="3690DBDC" w14:textId="77EDEC86" w:rsidR="009278EC" w:rsidRPr="000D21AF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50" w:type="dxa"/>
          </w:tcPr>
          <w:p w14:paraId="6E4F6554" w14:textId="58FDDDD7" w:rsidR="009278EC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90" w:type="dxa"/>
          </w:tcPr>
          <w:p w14:paraId="76EF429F" w14:textId="0ABBDE4A" w:rsidR="009278EC" w:rsidRPr="00E41832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EC">
              <w:rPr>
                <w:rFonts w:ascii="Times New Roman" w:hAnsi="Times New Roman" w:cs="Times New Roman"/>
                <w:sz w:val="24"/>
                <w:szCs w:val="24"/>
              </w:rPr>
              <w:t>CORS errors during frontend-backend integration</w:t>
            </w:r>
          </w:p>
        </w:tc>
        <w:tc>
          <w:tcPr>
            <w:tcW w:w="2250" w:type="dxa"/>
          </w:tcPr>
          <w:p w14:paraId="53DBB862" w14:textId="5FB923B3" w:rsidR="009278EC" w:rsidRPr="00E41832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EC">
              <w:rPr>
                <w:rFonts w:ascii="Times New Roman" w:hAnsi="Times New Roman" w:cs="Times New Roman"/>
                <w:sz w:val="24"/>
                <w:szCs w:val="24"/>
              </w:rPr>
              <w:t>Enabled CORS in Express middleware and adjusted proxy config in frontend</w:t>
            </w:r>
          </w:p>
        </w:tc>
        <w:tc>
          <w:tcPr>
            <w:tcW w:w="1602" w:type="dxa"/>
          </w:tcPr>
          <w:p w14:paraId="2F3D73B9" w14:textId="77777777" w:rsidR="009278EC" w:rsidRPr="000D21AF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EC" w:rsidRPr="000D21AF" w14:paraId="52A59549" w14:textId="77777777" w:rsidTr="000D21AF">
        <w:tc>
          <w:tcPr>
            <w:tcW w:w="648" w:type="dxa"/>
          </w:tcPr>
          <w:p w14:paraId="356E6E42" w14:textId="4241165A" w:rsidR="009278EC" w:rsidRPr="000D21AF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6888BC21" w14:textId="63C81944" w:rsidR="009278EC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60A63C3E" w14:textId="12C24A3D" w:rsidR="009278EC" w:rsidRPr="009278EC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EC">
              <w:rPr>
                <w:rFonts w:ascii="Times New Roman" w:hAnsi="Times New Roman" w:cs="Times New Roman"/>
                <w:sz w:val="24"/>
                <w:szCs w:val="24"/>
              </w:rPr>
              <w:t>UI misaligned on small screens</w:t>
            </w:r>
          </w:p>
        </w:tc>
        <w:tc>
          <w:tcPr>
            <w:tcW w:w="2250" w:type="dxa"/>
          </w:tcPr>
          <w:p w14:paraId="6461F2D5" w14:textId="0D4456DB" w:rsidR="009278EC" w:rsidRPr="009278EC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EC">
              <w:rPr>
                <w:rFonts w:ascii="Times New Roman" w:hAnsi="Times New Roman" w:cs="Times New Roman"/>
                <w:sz w:val="24"/>
                <w:szCs w:val="24"/>
              </w:rPr>
              <w:t>Supervisor recommended using Tailwind’s responsive grid and media utilities</w:t>
            </w:r>
          </w:p>
        </w:tc>
        <w:tc>
          <w:tcPr>
            <w:tcW w:w="1602" w:type="dxa"/>
          </w:tcPr>
          <w:p w14:paraId="1CADCD31" w14:textId="77777777" w:rsidR="009278EC" w:rsidRPr="000D21AF" w:rsidRDefault="009278EC" w:rsidP="00927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65C977" w14:textId="77777777" w:rsidR="00AD5B26" w:rsidRPr="000D21AF" w:rsidRDefault="00AD5B26">
      <w:pPr>
        <w:rPr>
          <w:rFonts w:ascii="Times New Roman" w:hAnsi="Times New Roman" w:cs="Times New Roman"/>
          <w:sz w:val="24"/>
          <w:szCs w:val="24"/>
        </w:rPr>
      </w:pPr>
    </w:p>
    <w:sectPr w:rsidR="00AD5B26" w:rsidRPr="000D21AF" w:rsidSect="000D21AF">
      <w:pgSz w:w="11907" w:h="16839" w:code="9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106738">
    <w:abstractNumId w:val="8"/>
  </w:num>
  <w:num w:numId="2" w16cid:durableId="1010915449">
    <w:abstractNumId w:val="6"/>
  </w:num>
  <w:num w:numId="3" w16cid:durableId="1465736779">
    <w:abstractNumId w:val="5"/>
  </w:num>
  <w:num w:numId="4" w16cid:durableId="777599924">
    <w:abstractNumId w:val="4"/>
  </w:num>
  <w:num w:numId="5" w16cid:durableId="1957638196">
    <w:abstractNumId w:val="7"/>
  </w:num>
  <w:num w:numId="6" w16cid:durableId="2103911416">
    <w:abstractNumId w:val="3"/>
  </w:num>
  <w:num w:numId="7" w16cid:durableId="1136601800">
    <w:abstractNumId w:val="2"/>
  </w:num>
  <w:num w:numId="8" w16cid:durableId="1182746769">
    <w:abstractNumId w:val="1"/>
  </w:num>
  <w:num w:numId="9" w16cid:durableId="172775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1AF"/>
    <w:rsid w:val="001300A3"/>
    <w:rsid w:val="0015074B"/>
    <w:rsid w:val="0029639D"/>
    <w:rsid w:val="002E4728"/>
    <w:rsid w:val="00326F90"/>
    <w:rsid w:val="003460E5"/>
    <w:rsid w:val="00912B3B"/>
    <w:rsid w:val="009278EC"/>
    <w:rsid w:val="00AA1D8D"/>
    <w:rsid w:val="00AD5B26"/>
    <w:rsid w:val="00B47730"/>
    <w:rsid w:val="00CB0664"/>
    <w:rsid w:val="00E17317"/>
    <w:rsid w:val="00E41832"/>
    <w:rsid w:val="00FB1F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D9D1E"/>
  <w14:defaultImageDpi w14:val="300"/>
  <w15:docId w15:val="{D2145A03-5F15-4DB7-AB26-7AD9CA4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B5E41-2B75-4490-8533-AF45DD4F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Laxman Rumba</cp:lastModifiedBy>
  <cp:revision>2</cp:revision>
  <dcterms:created xsi:type="dcterms:W3CDTF">2025-06-29T01:14:00Z</dcterms:created>
  <dcterms:modified xsi:type="dcterms:W3CDTF">2025-06-29T01:14:00Z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8c28158d-24ff-434a-b20e-aa3e74301c64</vt:lpwstr>
  </property>
</Properties>
</file>